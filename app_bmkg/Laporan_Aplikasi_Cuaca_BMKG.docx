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AFB" w:rsidRPr="00632AFB" w:rsidRDefault="00632AFB" w:rsidP="00632AFB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Mobile Progreming Lanjut</w:t>
      </w:r>
      <w:bookmarkStart w:id="0" w:name="_GoBack"/>
      <w:bookmarkEnd w:id="0"/>
    </w:p>
    <w:p w:rsidR="00632AFB" w:rsidRPr="00632AFB" w:rsidRDefault="00632AFB" w:rsidP="00632AFB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“Aplikasi Prakiraan Cuaca BMKG – Sago Salido, Pesisir Selatan</w:t>
      </w:r>
    </w:p>
    <w:p w:rsidR="00632AFB" w:rsidRPr="00632AFB" w:rsidRDefault="00632AFB" w:rsidP="00632AFB">
      <w:pPr>
        <w:jc w:val="center"/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 xml:space="preserve"> </w:t>
      </w:r>
      <w:r w:rsidRPr="00632AFB">
        <w:rPr>
          <w:rFonts w:ascii="Times New Roman" w:hAnsi="Times New Roman" w:cs="Times New Roman"/>
          <w:color w:val="000000" w:themeColor="text1"/>
        </w:rPr>
        <w:t>“</w:t>
      </w:r>
    </w:p>
    <w:p w:rsidR="00632AFB" w:rsidRPr="00632AFB" w:rsidRDefault="00632AFB" w:rsidP="00632AFB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32AFB" w:rsidRPr="00632AFB" w:rsidRDefault="00632AFB" w:rsidP="00632AFB">
      <w:pPr>
        <w:jc w:val="center"/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2E0C852" wp14:editId="7471D06C">
            <wp:extent cx="1959429" cy="186891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353" cy="18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FB" w:rsidRPr="00632AFB" w:rsidRDefault="00632AFB" w:rsidP="00632AF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632AFB" w:rsidRPr="00632AFB" w:rsidRDefault="00632AFB" w:rsidP="00632AFB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632AFB">
        <w:rPr>
          <w:rFonts w:ascii="Times New Roman" w:hAnsi="Times New Roman" w:cs="Times New Roman"/>
          <w:b/>
          <w:color w:val="000000" w:themeColor="text1"/>
        </w:rPr>
        <w:t>Dosen pengampu</w:t>
      </w:r>
    </w:p>
    <w:p w:rsidR="00632AFB" w:rsidRPr="00632AFB" w:rsidRDefault="00632AFB" w:rsidP="00632AFB">
      <w:pPr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  <w:r w:rsidRPr="00632AFB">
        <w:rPr>
          <w:rFonts w:ascii="Times New Roman" w:hAnsi="Times New Roman" w:cs="Times New Roman"/>
          <w:color w:val="000000" w:themeColor="text1"/>
          <w:sz w:val="24"/>
          <w:u w:val="single"/>
        </w:rPr>
        <w:t xml:space="preserve">Ade Kurniawan, </w:t>
      </w:r>
      <w:proofErr w:type="gramStart"/>
      <w:r w:rsidRPr="00632AFB">
        <w:rPr>
          <w:rFonts w:ascii="Times New Roman" w:hAnsi="Times New Roman" w:cs="Times New Roman"/>
          <w:color w:val="000000" w:themeColor="text1"/>
          <w:sz w:val="24"/>
          <w:u w:val="single"/>
        </w:rPr>
        <w:t>S.Pd.,</w:t>
      </w:r>
      <w:proofErr w:type="gramEnd"/>
      <w:r w:rsidRPr="00632AFB">
        <w:rPr>
          <w:rFonts w:ascii="Times New Roman" w:hAnsi="Times New Roman" w:cs="Times New Roman"/>
          <w:color w:val="000000" w:themeColor="text1"/>
          <w:sz w:val="24"/>
          <w:u w:val="single"/>
        </w:rPr>
        <w:t xml:space="preserve"> M.Pd.T</w:t>
      </w:r>
    </w:p>
    <w:p w:rsidR="00632AFB" w:rsidRPr="00632AFB" w:rsidRDefault="00632AFB" w:rsidP="00632AFB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32AFB" w:rsidRPr="00632AFB" w:rsidRDefault="00632AFB" w:rsidP="00632AFB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32AFB" w:rsidRPr="00632AFB" w:rsidRDefault="00632AFB" w:rsidP="00632AFB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632AFB">
        <w:rPr>
          <w:rFonts w:ascii="Times New Roman" w:hAnsi="Times New Roman" w:cs="Times New Roman"/>
          <w:b/>
          <w:color w:val="000000" w:themeColor="text1"/>
        </w:rPr>
        <w:t>Di susun oleh:</w:t>
      </w:r>
    </w:p>
    <w:p w:rsidR="00632AFB" w:rsidRPr="00632AFB" w:rsidRDefault="00632AFB" w:rsidP="00632AFB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632AFB">
        <w:rPr>
          <w:rFonts w:ascii="Times New Roman" w:hAnsi="Times New Roman" w:cs="Times New Roman"/>
          <w:color w:val="000000" w:themeColor="text1"/>
          <w:u w:val="single"/>
        </w:rPr>
        <w:t xml:space="preserve">TAUFIQUL </w:t>
      </w:r>
      <w:proofErr w:type="gramStart"/>
      <w:r w:rsidRPr="00632AFB">
        <w:rPr>
          <w:rFonts w:ascii="Times New Roman" w:hAnsi="Times New Roman" w:cs="Times New Roman"/>
          <w:color w:val="000000" w:themeColor="text1"/>
          <w:u w:val="single"/>
        </w:rPr>
        <w:t>ISRAT  22346026</w:t>
      </w:r>
      <w:proofErr w:type="gramEnd"/>
    </w:p>
    <w:p w:rsidR="00632AFB" w:rsidRPr="00632AFB" w:rsidRDefault="00632AFB" w:rsidP="00632AFB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32AFB" w:rsidRPr="00632AFB" w:rsidRDefault="00632AFB" w:rsidP="00632AFB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632AFB" w:rsidRPr="00632AFB" w:rsidRDefault="00632AFB" w:rsidP="00632AFB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632AFB" w:rsidRPr="00632AFB" w:rsidRDefault="00632AFB" w:rsidP="00632AFB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632AFB" w:rsidRPr="00632AFB" w:rsidRDefault="00632AFB" w:rsidP="00632AFB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632AFB" w:rsidRPr="00632AFB" w:rsidRDefault="00632AFB" w:rsidP="00632AFB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632AFB">
        <w:rPr>
          <w:rFonts w:ascii="Times New Roman" w:hAnsi="Times New Roman" w:cs="Times New Roman"/>
          <w:b/>
          <w:color w:val="000000" w:themeColor="text1"/>
          <w:sz w:val="28"/>
        </w:rPr>
        <w:t xml:space="preserve">FAKULTAS </w:t>
      </w:r>
      <w:proofErr w:type="gramStart"/>
      <w:r w:rsidRPr="00632AFB">
        <w:rPr>
          <w:rFonts w:ascii="Times New Roman" w:hAnsi="Times New Roman" w:cs="Times New Roman"/>
          <w:b/>
          <w:color w:val="000000" w:themeColor="text1"/>
          <w:sz w:val="28"/>
        </w:rPr>
        <w:t>TEKNIK  DEPARTEMEN</w:t>
      </w:r>
      <w:proofErr w:type="gramEnd"/>
      <w:r w:rsidRPr="00632AFB">
        <w:rPr>
          <w:rFonts w:ascii="Times New Roman" w:hAnsi="Times New Roman" w:cs="Times New Roman"/>
          <w:b/>
          <w:color w:val="000000" w:themeColor="text1"/>
          <w:sz w:val="28"/>
        </w:rPr>
        <w:t xml:space="preserve"> ELEKTRONIKA</w:t>
      </w:r>
    </w:p>
    <w:p w:rsidR="00632AFB" w:rsidRPr="00632AFB" w:rsidRDefault="00632AFB" w:rsidP="00632AFB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632AFB">
        <w:rPr>
          <w:rFonts w:ascii="Times New Roman" w:hAnsi="Times New Roman" w:cs="Times New Roman"/>
          <w:b/>
          <w:color w:val="000000" w:themeColor="text1"/>
          <w:sz w:val="28"/>
        </w:rPr>
        <w:t>PRODI INFORMATIKA UNIVERSITAS NEGERI</w:t>
      </w:r>
    </w:p>
    <w:p w:rsidR="00632AFB" w:rsidRPr="00632AFB" w:rsidRDefault="00632AFB" w:rsidP="00632AFB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632AFB">
        <w:rPr>
          <w:rFonts w:ascii="Times New Roman" w:hAnsi="Times New Roman" w:cs="Times New Roman"/>
          <w:b/>
          <w:color w:val="000000" w:themeColor="text1"/>
          <w:sz w:val="28"/>
        </w:rPr>
        <w:t>PADANG</w:t>
      </w:r>
    </w:p>
    <w:p w:rsidR="00053812" w:rsidRPr="00632AFB" w:rsidRDefault="00632AFB" w:rsidP="00632AFB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lastRenderedPageBreak/>
        <w:t>Aplikasi Prakiraan Cuaca BMKG – Sago Salido, Pesisir Selatan</w:t>
      </w:r>
    </w:p>
    <w:p w:rsidR="00053812" w:rsidRPr="00632AFB" w:rsidRDefault="00632AF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1. Latar Belakang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 xml:space="preserve">Cuaca merupakan informasi penting dalam kehidupan sehari-hari, terutama bagi masyarakat pesisir yang </w:t>
      </w:r>
      <w:r w:rsidRPr="00632AFB">
        <w:rPr>
          <w:rFonts w:ascii="Times New Roman" w:hAnsi="Times New Roman" w:cs="Times New Roman"/>
          <w:color w:val="000000" w:themeColor="text1"/>
        </w:rPr>
        <w:t>bergantung pada kondisi alam. Oleh karena itu, dibutuhkan aplikasi yang dapat menyajikan informasi prakiraan cuaca secara real-time dan mudah diakses. Aplikasi ini memanfaatkan API dari BMKG dan menampilkan data cuaca untuk wilayah Sago Salido, Pesisir Sel</w:t>
      </w:r>
      <w:r w:rsidRPr="00632AFB">
        <w:rPr>
          <w:rFonts w:ascii="Times New Roman" w:hAnsi="Times New Roman" w:cs="Times New Roman"/>
          <w:color w:val="000000" w:themeColor="text1"/>
        </w:rPr>
        <w:t>atan.</w:t>
      </w:r>
    </w:p>
    <w:p w:rsidR="00053812" w:rsidRPr="00632AFB" w:rsidRDefault="00632AF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2. Tujuan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- Membuat aplikasi mobile dengan Flutter untuk menampilkan prakiraan cuaca.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- Mengambil data cuaca secara real-time dari API BMKG.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- Menyajikan antarmuka yang bersih, responsif, dan mudah dipahami.</w:t>
      </w:r>
    </w:p>
    <w:p w:rsidR="00053812" w:rsidRPr="00632AFB" w:rsidRDefault="00632AF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3. Teknologi yang Digunakan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- Flutter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- Da</w:t>
      </w:r>
      <w:r w:rsidRPr="00632AFB">
        <w:rPr>
          <w:rFonts w:ascii="Times New Roman" w:hAnsi="Times New Roman" w:cs="Times New Roman"/>
          <w:color w:val="000000" w:themeColor="text1"/>
        </w:rPr>
        <w:t>rt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- HTTP Package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- API BMKG</w:t>
      </w:r>
    </w:p>
    <w:p w:rsidR="00053812" w:rsidRPr="00632AFB" w:rsidRDefault="00632AF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4. Struktur Proyek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lib/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├── developer_page.dart   # Halaman profil developer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├── main.dart             # Entry point dan logic utama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├── style.dart            # Tema dan gaya aplikasi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 xml:space="preserve">└── weather_card.dart     # Komponen kartu </w:t>
      </w:r>
      <w:r w:rsidRPr="00632AFB">
        <w:rPr>
          <w:rFonts w:ascii="Times New Roman" w:hAnsi="Times New Roman" w:cs="Times New Roman"/>
          <w:color w:val="000000" w:themeColor="text1"/>
        </w:rPr>
        <w:t>cuaca modular</w:t>
      </w:r>
    </w:p>
    <w:p w:rsidR="00053812" w:rsidRPr="00632AFB" w:rsidRDefault="00632AF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5. Fitur Aplikasi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- Tampilan Cuaca: Grid dinamis berisi informasi tanggal, ikon cuaca, deskripsi, suhu, dan jam prakiraan.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- Responsive UI: Menyesuaikan jumlah kolom dan ukuran elemen berdasarkan lebar layar.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- Animasi: Ikon cuaca memiliki ef</w:t>
      </w:r>
      <w:r w:rsidRPr="00632AFB">
        <w:rPr>
          <w:rFonts w:ascii="Times New Roman" w:hAnsi="Times New Roman" w:cs="Times New Roman"/>
          <w:color w:val="000000" w:themeColor="text1"/>
        </w:rPr>
        <w:t>ek animasi naik-turun untuk menarik perhatian pengguna.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- Profil Developer: Halaman khusus menampilkan informasi pengembang.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- Error Handling: Menampilkan pesan kesalahan saat gagal mengambil data dari API.</w:t>
      </w:r>
    </w:p>
    <w:p w:rsidR="00053812" w:rsidRPr="00632AFB" w:rsidRDefault="00632AF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lastRenderedPageBreak/>
        <w:t>6. Penjelasan File Utama</w:t>
      </w:r>
    </w:p>
    <w:p w:rsidR="00053812" w:rsidRPr="00632AFB" w:rsidRDefault="00632AF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- main.dart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 xml:space="preserve">  Menangani permintaan HTTP ke API BMKG, parsing data cuaca, dan menampilkannya dalam grid view. </w:t>
      </w:r>
      <w:proofErr w:type="gramStart"/>
      <w:r w:rsidRPr="00632AFB">
        <w:rPr>
          <w:rFonts w:ascii="Times New Roman" w:hAnsi="Times New Roman" w:cs="Times New Roman"/>
          <w:color w:val="000000" w:themeColor="text1"/>
        </w:rPr>
        <w:t>Juga mengatur navigasi ke halaman developer.</w:t>
      </w:r>
      <w:proofErr w:type="gramEnd"/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'dart:convert';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'package:flutter/material.dart';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'package:http/http.dart' as http;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'developer_page.dart';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'style.dart';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void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main()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runApp(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const BMKGWeatherApp());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class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BMKGWeatherApp extends StatelessWidget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const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BMKGWeatherApp({super.key});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@override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Widget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build(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BuildContext context)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return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MaterialApp(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title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'Prakiraan Cuaca BMKG',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debugShowCheckedModeBanner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false,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theme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appTheme,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routes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{'/developer': (context) =&gt; const DeveloperPage()},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home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const WeatherHomePage(),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}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class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WeatherHomePage extends StatefulWidget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const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WeatherHomePage({super.key});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@override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State&lt;WeatherHomePage&gt;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createState(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 =&gt; _WeatherHomePageState();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class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_WeatherHomePageState extends State&lt;WeatherHomePage&gt;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with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SingleTickerProviderStateMixin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List&lt;dynamic&gt; weatherList = [];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bool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loading = true;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String error = '';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late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final AnimationController _animationController;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late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final Animation&lt;double&gt; _animation;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@override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void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initState()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super.initState(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fetchWeather(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_animationController =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AnimationController(</w:t>
      </w:r>
      <w:proofErr w:type="gramEnd"/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vsync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this,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duration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const Duration(seconds: 2),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)..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repeat(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reverse: true);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_animation = Tween&lt;double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&gt;(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begin: 0, end: 8).animate(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CurvedAnimation(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parent: _animationController, curve: Curves.easeInOut),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}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@override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void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dispose()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_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animationController.dispose(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super.dispose(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}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Future&lt;void&gt;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fetchWeather(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 async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url = Uri.parse(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'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https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://api.bmkg.go.id/publik/prakiraan-cuaca?adm4=13.01.05.2003',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try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response = await http.get(url);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if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(response.statusCode == 200)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jsonData = json.decode(response.body);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List&lt;dynamic&gt; cuaca = jsonData['data'][0]['cuaca'];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List&lt;dynamic&gt; cuacaFlat =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cuaca.expand(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(e) =&gt; e is List ? e : [e]).toList();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setState(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weatherList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 cuacaFlat;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loading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 false;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error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 '';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});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} else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setState(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loading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 false;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error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 'Gagal mengambil data: ${response.statusCode}';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      });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}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 catch (e)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setState(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loading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 false;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error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 'Error: $e';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});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}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String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weatherEmoji(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String desc)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d = desc.toLowerCase();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if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(d.contains('cerah')) return '</w:t>
      </w:r>
      <w:r w:rsidRPr="00632AFB">
        <w:rPr>
          <w:rFonts w:ascii="MS Gothic" w:eastAsia="MS Gothic" w:hAnsi="MS Gothic" w:cs="MS Gothic" w:hint="eastAsia"/>
          <w:color w:val="000000" w:themeColor="text1"/>
          <w:sz w:val="21"/>
          <w:szCs w:val="21"/>
        </w:rPr>
        <w:t>☀</w:t>
      </w: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️';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if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(d.contains('berawan')) return '</w:t>
      </w:r>
      <w:r w:rsidRPr="00632AFB">
        <w:rPr>
          <w:rFonts w:ascii="MS Gothic" w:eastAsia="MS Gothic" w:hAnsi="MS Gothic" w:cs="MS Gothic" w:hint="eastAsia"/>
          <w:color w:val="000000" w:themeColor="text1"/>
          <w:sz w:val="21"/>
          <w:szCs w:val="21"/>
        </w:rPr>
        <w:t>☁</w:t>
      </w: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️';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if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(d.contains('hujan petir')) return '⛈️';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if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(d.contains('hujan ringan')) return '🌦️';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if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(d.contains('hujan sedang')) return '🌧️';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if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(d.contains('hujan lebat')) return '🌧️';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if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(d.contains('kabut')) return '🌫️';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if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(d.contains('bercak kabut')) return '🌫️';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if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(d.contains('berkabut')) return '🌫️';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if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(d.contains('salju')) return '</w:t>
      </w:r>
      <w:r w:rsidRPr="00632AFB">
        <w:rPr>
          <w:rFonts w:ascii="MS Gothic" w:eastAsia="MS Gothic" w:hAnsi="MS Gothic" w:cs="MS Gothic" w:hint="eastAsia"/>
          <w:color w:val="000000" w:themeColor="text1"/>
          <w:sz w:val="21"/>
          <w:szCs w:val="21"/>
        </w:rPr>
        <w:t>❄</w:t>
      </w: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️';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return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'';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}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@override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Widget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build(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BuildContext context)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screenWidth = MediaQuery.of(context).size.width;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// Sesuaikan jumlah kolom grid berdasarkan lebar layar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crossAxisCount;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if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(screenWidth &gt;= 600)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crossAxisCount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 7;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 else if (screenWidth &gt;= 400)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crossAxisCount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 5;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 else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crossAxisCount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 2; // untuk layar kecil, 2 kolom agar tidak terlalu kecil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// Sesuaikan ukuran emoji berdasarkan layar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double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emojiSize;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if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(screenWidth &gt;= 600)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emojiSize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 48;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 else if (screenWidth &gt;= 400)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emojiSize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 36;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  } else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emojiSize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 32; // sedikit lebih besar supaya tetap terbaca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// Padding responsive untuk layar kecil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EdgeInsetsGeometry padding =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screenWidth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&lt; 400 ?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const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EdgeInsets.all(8) : const EdgeInsets.all(12);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return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Scaffold(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appBar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AppBar(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title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const Text(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'Prakiraan Cuaca BMKG Sumbar – Pesisir Selatan, Sago Salido',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actions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[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IconButton(</w:t>
      </w:r>
      <w:proofErr w:type="gramEnd"/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icon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const Icon(Icons.person),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tooltip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'Developer',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onPressed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()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Navigator.pushNamed(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context, '/developer');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},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],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body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loading</w:t>
      </w:r>
      <w:proofErr w:type="gramEnd"/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?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const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Center(child: CircularProgressIndicator())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: error.isNotEmpty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?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Center(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child: Text(error))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: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Padding(</w:t>
      </w:r>
      <w:proofErr w:type="gramEnd"/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padding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padding,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child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GridView.builder(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itemCount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weatherList.length,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gridDelegate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SliverGridDelegateWithFixedCrossAxisCount(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crossAxisCount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crossAxisCount,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childAspectRatio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0.65, // agar kartu agak lebih tinggi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crossAxisSpacing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10,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mainAxisSpacing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10,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itemBuilder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(context, index)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item = weatherList[index];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rawTime = item['local_datetime'] ?? '';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parsedTime =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DateTime.tryParse(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rawTime) ??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DateTime.now(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formattedDate =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        '${parsedTime.day}/${parsedTime.month}';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 xml:space="preserve">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formattedHour =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        '${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parsedTime.hour.toString(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).padLeft(2, '0')}:00';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temp = item['t']?.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toString(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 ?? '-';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desc = item['weather_desc'] ?? '-';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return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Card(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margin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const EdgeInsets.all(4),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child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Padding(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padding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const EdgeInsets.all(10),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child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Column(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mainAxisAlignment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MainAxisAlignment.center,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children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[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Text(</w:t>
      </w:r>
      <w:proofErr w:type="gramEnd"/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formattedDate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style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Theme.of(context).textTheme.labelMedium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                  ?.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copyWith(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fontWeight: FontWeight.bold),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  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const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SizedBox(height: 6),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AnimatedBuilder(</w:t>
      </w:r>
      <w:proofErr w:type="gramEnd"/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animation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_animation,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builder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(context, child)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return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Transform.translate(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offset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Offset(0, -_animation.value),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child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child,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                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              },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child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Text(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weatherEmoji(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desc),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style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TextStyle(fontSize: emojiSize),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    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  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const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SizedBox(height: 6),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Text(</w:t>
      </w:r>
      <w:proofErr w:type="gramEnd"/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desc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textAlign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TextAlign.center,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style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Theme.of(context).textTheme.bodyMedium,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  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const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SizedBox(height: 6),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Text(</w:t>
      </w:r>
      <w:proofErr w:type="gramEnd"/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              '$temp °C',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style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Theme.of(context).textTheme.headlineSmall,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  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const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SizedBox(height: 6),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Text(</w:t>
      </w:r>
      <w:proofErr w:type="gramEnd"/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 xml:space="preserve">  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formattedHour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style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Theme.of(context).textTheme.labelMedium,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  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          ],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    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  },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}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>
      <w:pPr>
        <w:rPr>
          <w:rFonts w:ascii="Times New Roman" w:hAnsi="Times New Roman" w:cs="Times New Roman"/>
          <w:color w:val="000000" w:themeColor="text1"/>
        </w:rPr>
      </w:pPr>
    </w:p>
    <w:p w:rsidR="00053812" w:rsidRPr="00632AFB" w:rsidRDefault="00632AF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- weather_card.dart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632AFB">
        <w:rPr>
          <w:rFonts w:ascii="Times New Roman" w:hAnsi="Times New Roman" w:cs="Times New Roman"/>
          <w:color w:val="000000" w:themeColor="text1"/>
        </w:rPr>
        <w:t>Komponen stateless yang bertanggung jawab untuk menampilkan satu elemen prakiraan cuaca dala</w:t>
      </w:r>
      <w:r w:rsidRPr="00632AFB">
        <w:rPr>
          <w:rFonts w:ascii="Times New Roman" w:hAnsi="Times New Roman" w:cs="Times New Roman"/>
          <w:color w:val="000000" w:themeColor="text1"/>
        </w:rPr>
        <w:t>m bentuk kartu.</w:t>
      </w:r>
      <w:proofErr w:type="gramEnd"/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'package:flutter/material.dart';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class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WeatherCard extends StatelessWidget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String formattedDate;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String emoji;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String description;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String temperature;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String formattedHour;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Animation&lt;double&gt; animation;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const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WeatherCard({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super.key,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required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this.formattedDate,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required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this.emoji,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required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this.description,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required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this.temperature,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required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this.formattedHour,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required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this.animation,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});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@override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Widget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build(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BuildContext context)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return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Card(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child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Padding(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padding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const EdgeInsets.all(6.0),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 xml:space="preserve">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child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Column(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mainAxisAlignment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MainAxisAlignment.center,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children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[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Text(</w:t>
      </w:r>
      <w:proofErr w:type="gramEnd"/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formattedDate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style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Theme.of(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context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).textTheme.labelMedium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?.copyWith(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fontWeight: FontWeight.bold),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const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SizedBox(height: 4),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AnimatedBuilder(</w:t>
      </w:r>
      <w:proofErr w:type="gramEnd"/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animation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animation,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builder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(context, child)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return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Transform.translate(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offset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Offset(0, -animation.value),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child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child,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},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child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Text(emoji, style: const TextStyle(fontSize: 36)),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const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SizedBox(height: 4),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Text(</w:t>
      </w:r>
      <w:proofErr w:type="gramEnd"/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description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textAlign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TextAlign.center,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style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Theme.of(context).textTheme.bodyMedium,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const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SizedBox(height: 4),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Text(</w:t>
      </w:r>
      <w:proofErr w:type="gramEnd"/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'$temperature °C',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style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Theme.of(context).textTheme.headlineSmall,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const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SizedBox(height: 4),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Text(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formattedHour, style: Theme.of(context).textTheme.labelMedium),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],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}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>
      <w:pPr>
        <w:rPr>
          <w:rFonts w:ascii="Times New Roman" w:hAnsi="Times New Roman" w:cs="Times New Roman"/>
          <w:color w:val="000000" w:themeColor="text1"/>
        </w:rPr>
      </w:pPr>
    </w:p>
    <w:p w:rsidR="00053812" w:rsidRPr="00632AFB" w:rsidRDefault="00632AF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- style.dart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 xml:space="preserve">  Berisi definisi tema dan </w:t>
      </w:r>
      <w:proofErr w:type="gramStart"/>
      <w:r w:rsidRPr="00632AFB">
        <w:rPr>
          <w:rFonts w:ascii="Times New Roman" w:hAnsi="Times New Roman" w:cs="Times New Roman"/>
          <w:color w:val="000000" w:themeColor="text1"/>
        </w:rPr>
        <w:t>gaya</w:t>
      </w:r>
      <w:proofErr w:type="gramEnd"/>
      <w:r w:rsidRPr="00632AFB">
        <w:rPr>
          <w:rFonts w:ascii="Times New Roman" w:hAnsi="Times New Roman" w:cs="Times New Roman"/>
          <w:color w:val="000000" w:themeColor="text1"/>
        </w:rPr>
        <w:t xml:space="preserve"> untuk konsistensi tampilan UI aplikasi.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import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'package:flutter/material.dart';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ThemeData appTheme = ThemeData(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primaryColor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const Color(0xFF2A3A54), // biru gelap modern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colorScheme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ColorScheme.fromSwatch().copyWith(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secondary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const Color(0xFF91A6FF), // warna aksen pastel biru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brightness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Brightness.light,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scaffoldBackgroundColor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const Color(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0xFFF5F7FA,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), // background putih kebiruan lembut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appBarTheme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const AppBarTheme(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backgroundColor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Color(0xFF2A3A54),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centerTitle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true,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elevation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6,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titleTextStyle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TextStyle(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fontSize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22,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fontWeight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FontWeight.bold,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Colors.white,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letterSpacing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1.2,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iconTheme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IconThemeData(color: Colors.white),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cardTheme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CardTheme(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Colors.white,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shape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RoundedRectangleBorder(borderRadius: BorderRadius.circular(24)),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elevation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12,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margin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const EdgeInsets.symmetric(horizontal: 12, vertical: 8),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shadowColor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Colors.black.withOpacity(0.15),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elevatedButtonTheme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ElevatedButtonThemeData(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style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ElevatedButton.styleFrom(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backgroundColor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const Color(0xFF91A6FF),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foregroundColor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Colors.white,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shape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RoundedRectangleBorder(borderRadius: BorderRadius.circular(20)),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textStyle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const TextStyle(fontSize: 16, fontWeight: FontWeight.w600),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elevation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8,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shadowColor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Colors.blueAccent.withOpacity(0.3),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inputDecorationTheme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InputDecorationTheme(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border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OutlineInputBorder(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borderRadius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BorderRadius.circular(20),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borderSide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BorderSide(color: Colors.grey.shade300),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focusedBorder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OutlineInputBorder(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borderRadius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BorderRadius.circular(20),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borderSide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const BorderSide(color: Color(0xFF91A6FF), width: 2),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labelStyle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const TextStyle(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Color(0xFF475569),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fontWeight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FontWeight.w600,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letterSpacing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0.5,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textTheme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const TextTheme(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labelMedium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TextStyle(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fontSize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14,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Color(0xFF334155),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fontWeight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FontWeight.w700,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letterSpacing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0.8,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bodyMedium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TextStyle(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fontSize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13,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Color(0xFF64748B),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height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1.4,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fontWeight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FontWeight.w500,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headlineSmall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TextStyle(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fontSize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20,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fontWeight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FontWeight.bold,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Color(0xFF1E293B),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letterSpacing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1,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>
      <w:pPr>
        <w:rPr>
          <w:rFonts w:ascii="Times New Roman" w:hAnsi="Times New Roman" w:cs="Times New Roman"/>
          <w:color w:val="000000" w:themeColor="text1"/>
        </w:rPr>
      </w:pPr>
    </w:p>
    <w:p w:rsidR="00053812" w:rsidRPr="00632AFB" w:rsidRDefault="00632AFB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- developer_page.dart</w:t>
      </w: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 xml:space="preserve">  Menampilkan halaman profil developer termasuk foto, </w:t>
      </w:r>
      <w:proofErr w:type="gramStart"/>
      <w:r w:rsidRPr="00632AFB">
        <w:rPr>
          <w:rFonts w:ascii="Times New Roman" w:hAnsi="Times New Roman" w:cs="Times New Roman"/>
          <w:color w:val="000000" w:themeColor="text1"/>
        </w:rPr>
        <w:t>nama</w:t>
      </w:r>
      <w:proofErr w:type="gramEnd"/>
      <w:r w:rsidRPr="00632AFB">
        <w:rPr>
          <w:rFonts w:ascii="Times New Roman" w:hAnsi="Times New Roman" w:cs="Times New Roman"/>
          <w:color w:val="000000" w:themeColor="text1"/>
        </w:rPr>
        <w:t>, dan peran.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// lib/developer_page.dart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'package:flutter/material.dart';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class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DeveloperPage extends StatelessWidget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const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DeveloperPage({super.key});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@override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Widget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build(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BuildContext context) {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 xml:space="preserve">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return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Scaffold(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appBar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AppBar(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title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const Text('Developer'),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backgroundColor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Theme.of(context).primaryColor,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centerTitle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true,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body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Center(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child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Column(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mainAxisAlignment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MainAxisAlignment.center,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children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[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ClipOval(</w:t>
      </w:r>
      <w:proofErr w:type="gramEnd"/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child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Image.asset(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  '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assets/images/developer.jpg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',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width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140,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height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140,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BoxFit.cover,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const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SizedBox(height: 20),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const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Text(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'22346026 TAUFIQUL ISRAT',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style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TextStyle(fontSize: 24, fontWeight: FontWeight.bold),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const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SizedBox(height: 8),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const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Text(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  'Mobile Developer &amp; Weather Enthusiast',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        </w:t>
      </w:r>
      <w:proofErr w:type="gramStart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style</w:t>
      </w:r>
      <w:proofErr w:type="gramEnd"/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TextStyle(fontSize: 16, color: Colors.black54),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],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),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);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}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2AF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 // End of developer_page.dart</w:t>
      </w:r>
    </w:p>
    <w:p w:rsidR="00632AFB" w:rsidRPr="00632AFB" w:rsidRDefault="00632AFB" w:rsidP="00632A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32AFB" w:rsidRPr="00632AFB" w:rsidRDefault="00632AFB">
      <w:pPr>
        <w:rPr>
          <w:rFonts w:ascii="Times New Roman" w:hAnsi="Times New Roman" w:cs="Times New Roman"/>
          <w:color w:val="000000" w:themeColor="text1"/>
        </w:rPr>
      </w:pPr>
    </w:p>
    <w:p w:rsidR="00053812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Output</w:t>
      </w:r>
    </w:p>
    <w:p w:rsidR="00632AFB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lastRenderedPageBreak/>
        <w:drawing>
          <wp:inline distT="0" distB="0" distL="0" distR="0" wp14:anchorId="5B926C13" wp14:editId="1B48FA0F">
            <wp:extent cx="5486400" cy="30825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FB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9BBA3ED" wp14:editId="2E8CB29C">
            <wp:extent cx="5486400" cy="30825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FB" w:rsidRPr="00632AFB" w:rsidRDefault="00632AFB">
      <w:pPr>
        <w:rPr>
          <w:rFonts w:ascii="Times New Roman" w:hAnsi="Times New Roman" w:cs="Times New Roman"/>
          <w:color w:val="000000" w:themeColor="text1"/>
        </w:rPr>
      </w:pPr>
    </w:p>
    <w:p w:rsidR="00632AFB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t>Bentuk mobile</w:t>
      </w:r>
    </w:p>
    <w:p w:rsidR="00632AFB" w:rsidRPr="00632AFB" w:rsidRDefault="00632AFB">
      <w:pPr>
        <w:rPr>
          <w:rFonts w:ascii="Times New Roman" w:hAnsi="Times New Roman" w:cs="Times New Roman"/>
          <w:color w:val="000000" w:themeColor="text1"/>
        </w:rPr>
      </w:pPr>
      <w:r w:rsidRPr="00632AFB">
        <w:rPr>
          <w:rFonts w:ascii="Times New Roman" w:hAnsi="Times New Roman" w:cs="Times New Roman"/>
          <w:color w:val="000000" w:themeColor="text1"/>
        </w:rPr>
        <w:lastRenderedPageBreak/>
        <w:drawing>
          <wp:inline distT="0" distB="0" distL="0" distR="0" wp14:anchorId="0CC2B2CD" wp14:editId="2452143A">
            <wp:extent cx="2476500" cy="502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AFB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Pr="00632AFB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5C5B4CD5" wp14:editId="359F6557">
            <wp:extent cx="2476500" cy="502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AFB" w:rsidRPr="00632A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3812"/>
    <w:rsid w:val="0006063C"/>
    <w:rsid w:val="0015074B"/>
    <w:rsid w:val="0029639D"/>
    <w:rsid w:val="00326F90"/>
    <w:rsid w:val="00632A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AF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32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AF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32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88255D-5A9E-4B93-AF99-69053D74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taufiqulisrat</dc:creator>
  <dc:description>generated by python-docx</dc:description>
  <cp:lastModifiedBy>taufiqul israt</cp:lastModifiedBy>
  <cp:revision>2</cp:revision>
  <dcterms:created xsi:type="dcterms:W3CDTF">2025-05-24T05:25:00Z</dcterms:created>
  <dcterms:modified xsi:type="dcterms:W3CDTF">2025-05-24T05:25:00Z</dcterms:modified>
</cp:coreProperties>
</file>